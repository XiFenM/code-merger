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导出时间: 2025-10-18 15:35:17</w:t>
      </w:r>
    </w:p>
    <w:p>
      <w:r>
        <w:rPr>
          <w:b/>
          <w:sz w:val="24"/>
        </w:rPr>
        <w:t>文件: frontend/src/components/UserList.vue</w:t>
      </w:r>
    </w:p>
    <w:p>
      <w:r>
        <w:rPr>
          <w:rFonts w:ascii="Consolas" w:hAnsi="Consolas"/>
          <w:sz w:val="20"/>
        </w:rP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br/>
        <w:t>&lt;script&gt;</w:t>
        <w:br/>
        <w:t>import { getUsers, updateUser, deleteUser } from '@/api/user'</w:t>
        <w:br/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frontend/src/views/Home.vue</w:t>
      </w:r>
    </w:p>
    <w:p>
      <w:r>
        <w:rPr>
          <w:rFonts w:ascii="Consolas" w:hAnsi="Consolas"/>
          <w:sz w:val="20"/>
        </w:rP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.nav-brand h1 {</w:t>
        <w:br/>
        <w:t xml:space="preserve">  margin: 0;</w:t>
        <w:br/>
        <w:t xml:space="preserve">  font-size: 1.5rem;</w:t>
        <w:br/>
        <w:t>}</w:t>
        <w:br/>
        <w:br/>
        <w:t>.nav-menu {</w:t>
        <w:br/>
        <w:t xml:space="preserve">  display: flex;</w:t>
        <w:br/>
        <w:t xml:space="preserve">  gap: 2rem;</w:t>
        <w:br/>
        <w:t>}</w:t>
        <w:br/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br/>
        <w:t>.nav-link:hover {</w:t>
        <w:br/>
        <w:t xml:space="preserve">  background-color: #34495e;</w:t>
        <w:br/>
        <w:t>}</w:t>
        <w:br/>
        <w:br/>
        <w:t>.nav-link.router-link-active {</w:t>
        <w:br/>
        <w:t xml:space="preserve">  background-color: #3498db;</w:t>
        <w:br/>
        <w:t>}</w:t>
        <w:br/>
        <w:br/>
        <w:t>.main-content {</w:t>
        <w:br/>
        <w:t xml:space="preserve">  flex: 1;</w:t>
        <w:br/>
        <w:t xml:space="preserve">  padding: 2rem;</w:t>
        <w:br/>
        <w:t>}</w:t>
        <w:br/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src/main/java/com/example/UserController.java</w:t>
      </w:r>
    </w:p>
    <w:p>
      <w:r>
        <w:rPr>
          <w:rFonts w:ascii="Consolas" w:hAnsi="Consolas"/>
          <w:sz w:val="20"/>
        </w:rPr>
        <w:t>package com.example;</w:t>
        <w:br/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br/>
        <w:t>@RestController</w:t>
        <w:br/>
        <w:t>@RequestMapping("/api/users")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src/main/resources/application.yml</w:t>
      </w:r>
    </w:p>
    <w:p>
      <w:r>
        <w:rPr>
          <w:rFonts w:ascii="Consolas" w:hAnsi="Consolas"/>
          <w:sz w:val="20"/>
        </w:rPr>
        <w:t>server:</w:t>
        <w:br/>
        <w:t xml:space="preserve">  port: 8080</w:t>
        <w:br/>
        <w:t xml:space="preserve">  servlet:</w:t>
        <w:br/>
        <w:t xml:space="preserve">    context-path: /api</w:t>
        <w:br/>
        <w:br/>
        <w:t>spring:</w:t>
        <w:br/>
        <w:t xml:space="preserve">  datasource:</w:t>
        <w:br/>
        <w:t xml:space="preserve">    url: jdbc:mysql://localhost:3306/user_db?useSSL=false&amp;serverTimezone=UTC</w:t>
        <w:br/>
        <w:t xml:space="preserve">    username: root</w:t>
        <w:br/>
        <w:t xml:space="preserve">    password: password</w:t>
        <w:br/>
        <w:t xml:space="preserve">    driver-class-name: com.mysql.cj.jdbc.Driver</w:t>
        <w:br/>
        <w:br/>
        <w:t xml:space="preserve">  jpa:</w:t>
        <w:br/>
        <w:t xml:space="preserve">    hibernate:</w:t>
        <w:br/>
        <w:t xml:space="preserve">      ddl-auto: update</w:t>
        <w:br/>
        <w:t xml:space="preserve">    show-sql: true</w:t>
        <w:br/>
        <w:t xml:space="preserve">    properties:</w:t>
        <w:br/>
        <w:t xml:space="preserve">      hibernate:</w:t>
        <w:br/>
        <w:t xml:space="preserve">        dialect: org.hibernate.dialect.MySQL8Dialect</w:t>
        <w:br/>
        <w:t xml:space="preserve">        format_sql: true</w:t>
        <w:br/>
        <w:br/>
        <w:t xml:space="preserve">  security:</w:t>
        <w:br/>
        <w:t xml:space="preserve">    user:</w:t>
        <w:br/>
        <w:t xml:space="preserve">      name: admin</w:t>
        <w:br/>
        <w:t xml:space="preserve">      password: admin123</w:t>
        <w:br/>
        <w:t xml:space="preserve">      roles: ADMIN</w:t>
        <w:br/>
        <w:br/>
        <w:t>logging:</w:t>
        <w:br/>
        <w:t xml:space="preserve">  level:</w:t>
        <w:br/>
        <w:t xml:space="preserve">    com.example: DEBUG</w:t>
        <w:br/>
        <w:t xml:space="preserve">    org.springframework.security: DEBUG</w:t>
        <w:br/>
        <w:t xml:space="preserve">  pattern:</w:t>
        <w:br/>
        <w:t xml:space="preserve">    console: "%d{yyyy-MM-dd HH:mm:ss} - %msg%n"</w:t>
        <w:br/>
        <w:t xml:space="preserve">    file: "%d{yyyy-MM-dd HH:mm:ss} [%thread] %-5level %logger{36} - %msg%n"</w:t>
        <w:br/>
        <w:t xml:space="preserve">  file:</w:t>
        <w:br/>
        <w:t xml:space="preserve">    name: logs/application.log</w:t>
      </w:r>
    </w:p>
    <w:p>
      <w:r>
        <w:br/>
        <w:t>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
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导出时间: 2025-10-18 15:35:49</w:t>
      </w:r>
    </w:p>
    <w:p>
      <w:r>
        <w:rPr>
          <w:b/>
          <w:sz w:val="24"/>
        </w:rPr>
        <w:t>文件: Test.java</w:t>
      </w:r>
    </w:p>
    <w:p>
      <w:r>
        <w:rPr>
          <w:rFonts w:ascii="Consolas" w:hAnsi="Consolas"/>
          <w:sz w:val="20"/>
        </w:rPr>
        <w:t>public class Test {</w:t>
        <w:br/>
        <w:t xml:space="preserve">    // 中文注释测试</w:t>
        <w:br/>
        <w:t xml:space="preserve">    public static void main(String[] args) {</w:t>
        <w:br/>
        <w:t xml:space="preserve">        System.out.println("Hello World! 你好世界！");</w:t>
        <w:br/>
        <w:t xml:space="preserve">    }</w:t>
        <w:br/>
        <w:t>}</w:t>
        <w:br/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
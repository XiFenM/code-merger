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t>追加内容时间: 2025-10-18 15:41:16</w:t>
      </w:r>
    </w:p>
    <w:p>
      <w:r>
        <w:t>追加文件数: 4</w:t>
      </w:r>
    </w:p>
    <w:p>
      <w:r>
        <w:t>================================================================================</w:t>
      </w:r>
    </w:p>
    <w:p>
      <w:pPr>
        <w:pStyle w:val="Heading1"/>
      </w:pPr>
      <w:r>
        <w:t>1. frontend/src/components/UserList.vue</w:t>
      </w:r>
    </w:p>
    <w:p>
      <w:r>
        <w:t>语言: Vue</w:t>
      </w:r>
      <w:r>
        <w:t xml:space="preserve"> | 编码: utf-8</w:t>
      </w:r>
    </w:p>
    <w:p>
      <w:r>
        <w:rPr>
          <w:rFonts w:ascii="Consolas" w:hAnsi="Consolas"/>
          <w:sz w:val="20"/>
        </w:rPr>
        <w:t>&lt;template&gt;</w:t>
        <w:br/>
        <w:t xml:space="preserve">  &lt;div class="user-list"&gt;</w:t>
        <w:br/>
        <w:t xml:space="preserve">    &lt;h2&gt;用户列表&lt;/h2&gt;</w:t>
        <w:br/>
        <w:t xml:space="preserve">    &lt;el-table :data="users" style="width: 100%" v-loading="loading"&gt;</w:t>
        <w:br/>
        <w:t xml:space="preserve">      &lt;el-table-column prop="id" label="ID" width="80"&gt;&lt;/el-table-column&gt;</w:t>
        <w:br/>
        <w:t xml:space="preserve">      &lt;el-table-column prop="name" label="姓名"&gt;&lt;/el-table-column&gt;</w:t>
        <w:br/>
        <w:t xml:space="preserve">      &lt;el-table-column prop="email" label="邮箱"&gt;&lt;/el-table-column&gt;</w:t>
        <w:br/>
        <w:t xml:space="preserve">      &lt;el-table-column prop="createdAt" label="创建时间"&gt;&lt;/el-table-column&gt;</w:t>
        <w:br/>
        <w:t xml:space="preserve">      &lt;el-table-column label="操作" width="150"&gt;</w:t>
        <w:br/>
        <w:t xml:space="preserve">        &lt;template slot-scope="scope"&gt;</w:t>
        <w:br/>
        <w:t xml:space="preserve">          &lt;el-button size="mini" @click="editUser(scope.row)"&gt;编辑&lt;/el-button&gt;</w:t>
        <w:br/>
        <w:t xml:space="preserve">          &lt;el-button size="mini" type="danger" @click="deleteUser(scope.row)"&gt;删除&lt;/el-button&gt;</w:t>
        <w:br/>
        <w:t xml:space="preserve">        &lt;/template&gt;</w:t>
        <w:br/>
        <w:t xml:space="preserve">      &lt;/el-table-column&gt;</w:t>
        <w:br/>
        <w:t xml:space="preserve">    &lt;/el-table&gt;</w:t>
        <w:br/>
        <w:br/>
        <w:t xml:space="preserve">    &lt;el-dialog title="编辑用户" :visible.sync="dialogVisible"&gt;</w:t>
        <w:br/>
        <w:t xml:space="preserve">      &lt;el-form :model="currentUser"&gt;</w:t>
        <w:br/>
        <w:t xml:space="preserve">        &lt;el-form-item label="姓名"&gt;</w:t>
        <w:br/>
        <w:t xml:space="preserve">          &lt;el-input v-model="currentUser.name"&gt;&lt;/el-input&gt;</w:t>
        <w:br/>
        <w:t xml:space="preserve">        &lt;/el-form-item&gt;</w:t>
        <w:br/>
        <w:t xml:space="preserve">        &lt;el-form-item label="邮箱"&gt;</w:t>
        <w:br/>
        <w:t xml:space="preserve">          &lt;el-input v-model="currentUser.email"&gt;&lt;/el-input&gt;</w:t>
        <w:br/>
        <w:t xml:space="preserve">        &lt;/el-form-item&gt;</w:t>
        <w:br/>
        <w:t xml:space="preserve">      &lt;/el-form&gt;</w:t>
        <w:br/>
        <w:t xml:space="preserve">      &lt;div slot="footer" class="dialog-footer"&gt;</w:t>
        <w:br/>
        <w:t xml:space="preserve">        &lt;el-button @click="dialogVisible = false"&gt;取消&lt;/el-button&gt;</w:t>
        <w:br/>
        <w:t xml:space="preserve">        &lt;el-button type="primary" @click="saveUser"&gt;保存&lt;/el-button&gt;</w:t>
        <w:br/>
        <w:t xml:space="preserve">      &lt;/div&gt;</w:t>
        <w:br/>
        <w:t xml:space="preserve">    &lt;/el-dialog&gt;</w:t>
        <w:br/>
        <w:t xml:space="preserve">  &lt;/div&gt;</w:t>
        <w:br/>
        <w:t>&lt;/template&gt;</w:t>
        <w:br/>
        <w:br/>
        <w:t>&lt;script&gt;</w:t>
        <w:br/>
        <w:t>import { getUsers, updateUser, deleteUser } from '@/api/user'</w:t>
        <w:br/>
        <w:br/>
        <w:t>export default {</w:t>
        <w:br/>
        <w:t xml:space="preserve">  name: 'UserList',</w:t>
        <w:br/>
        <w:t xml:space="preserve">  data() {</w:t>
        <w:br/>
        <w:t xml:space="preserve">    return {</w:t>
        <w:br/>
        <w:t xml:space="preserve">      users: [],</w:t>
        <w:br/>
        <w:t xml:space="preserve">      loading: false,</w:t>
        <w:br/>
        <w:t xml:space="preserve">      dialogVisible: false,</w:t>
        <w:br/>
        <w:t xml:space="preserve">      currentUser: {</w:t>
        <w:br/>
        <w:t xml:space="preserve">        id: null,</w:t>
        <w:br/>
        <w:t xml:space="preserve">        name: '',</w:t>
        <w:br/>
        <w:t xml:space="preserve">        email: ''</w:t>
        <w:br/>
        <w:t xml:space="preserve">      }</w:t>
        <w:br/>
        <w:t xml:space="preserve">    }</w:t>
        <w:br/>
        <w:t xml:space="preserve">  },</w:t>
        <w:br/>
        <w:t xml:space="preserve">  created() {</w:t>
        <w:br/>
        <w:t xml:space="preserve">    this.fetchUsers()</w:t>
        <w:br/>
        <w:t xml:space="preserve">  },</w:t>
        <w:br/>
        <w:t xml:space="preserve">  methods: {</w:t>
        <w:br/>
        <w:t xml:space="preserve">    async fetchUsers() {</w:t>
        <w:br/>
        <w:t xml:space="preserve">      this.loading = true</w:t>
        <w:br/>
        <w:t xml:space="preserve">      try {</w:t>
        <w:br/>
        <w:t xml:space="preserve">        const response = await getUsers()</w:t>
        <w:br/>
        <w:t xml:space="preserve">        this.users = response.data</w:t>
        <w:br/>
        <w:t xml:space="preserve">      } catch (error) {</w:t>
        <w:br/>
        <w:t xml:space="preserve">        this.$message.error('获取用户列表失败')</w:t>
        <w:br/>
        <w:t xml:space="preserve">        console.error(error)</w:t>
        <w:br/>
        <w:t xml:space="preserve">      } finally {</w:t>
        <w:br/>
        <w:t xml:space="preserve">        this.loading = false</w:t>
        <w:br/>
        <w:t xml:space="preserve">      }</w:t>
        <w:br/>
        <w:t xml:space="preserve">    },</w:t>
        <w:br/>
        <w:t xml:space="preserve">    editUser(user) {</w:t>
        <w:br/>
        <w:t xml:space="preserve">      this.currentUser = { ...user }</w:t>
        <w:br/>
        <w:t xml:space="preserve">      this.dialogVisible = true</w:t>
        <w:br/>
        <w:t xml:space="preserve">    },</w:t>
        <w:br/>
        <w:t xml:space="preserve">    async saveUser() {</w:t>
        <w:br/>
        <w:t xml:space="preserve">      try {</w:t>
        <w:br/>
        <w:t xml:space="preserve">        await updateUser(this.currentUser.id, this.currentUser)</w:t>
        <w:br/>
        <w:t xml:space="preserve">        this.$message.success('用户更新成功')</w:t>
        <w:br/>
        <w:t xml:space="preserve">        this.dialogVisible = false</w:t>
        <w:br/>
        <w:t xml:space="preserve">        this.fetchUsers()</w:t>
        <w:br/>
        <w:t xml:space="preserve">      } catch (error) {</w:t>
        <w:br/>
        <w:t xml:space="preserve">        this.$message.error('用户更新失败')</w:t>
        <w:br/>
        <w:t xml:space="preserve">        console.error(error)</w:t>
        <w:br/>
        <w:t xml:space="preserve">      }</w:t>
        <w:br/>
        <w:t xml:space="preserve">    },</w:t>
        <w:br/>
        <w:t xml:space="preserve">    async deleteUser(user) {</w:t>
        <w:br/>
        <w:t xml:space="preserve">      try {</w:t>
        <w:br/>
        <w:t xml:space="preserve">        await this.$confirm('确定要删除该用户吗？', '提示', {</w:t>
        <w:br/>
        <w:t xml:space="preserve">          confirmButtonText: '确定',</w:t>
        <w:br/>
        <w:t xml:space="preserve">          cancelButtonText: '取消',</w:t>
        <w:br/>
        <w:t xml:space="preserve">          type: 'warning'</w:t>
        <w:br/>
        <w:t xml:space="preserve">        })</w:t>
        <w:br/>
        <w:t xml:space="preserve">        await deleteUser(user.id)</w:t>
        <w:br/>
        <w:t xml:space="preserve">        this.$message.success('用户删除成功')</w:t>
        <w:br/>
        <w:t xml:space="preserve">        this.fetchUsers()</w:t>
        <w:br/>
        <w:t xml:space="preserve">      } catch (error) {</w:t>
        <w:br/>
        <w:t xml:space="preserve">        if (error !== 'cancel') {</w:t>
        <w:br/>
        <w:t xml:space="preserve">          this.$message.error('用户删除失败')</w:t>
        <w:br/>
        <w:t xml:space="preserve">          console.error(error)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  <w:br/>
        <w:t>&lt;/script&gt;</w:t>
        <w:br/>
        <w:br/>
        <w:t>&lt;style scoped&gt;</w:t>
        <w:br/>
        <w:t>.user-list {</w:t>
        <w:br/>
        <w:t xml:space="preserve">  padding: 20px;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2. frontend/src/views/Home.vue</w:t>
      </w:r>
    </w:p>
    <w:p>
      <w:r>
        <w:t>语言: Vue</w:t>
      </w:r>
      <w:r>
        <w:t xml:space="preserve"> | 编码: utf-8</w:t>
      </w:r>
    </w:p>
    <w:p>
      <w:r>
        <w:rPr>
          <w:rFonts w:ascii="Consolas" w:hAnsi="Consolas"/>
          <w:sz w:val="20"/>
        </w:rPr>
        <w:t>&lt;template&gt;</w:t>
        <w:br/>
        <w:t xml:space="preserve">  &lt;div class="home"&gt;</w:t>
        <w:br/>
        <w:t xml:space="preserve">    &lt;nav class="navbar"&gt;</w:t>
        <w:br/>
        <w:t xml:space="preserve">      &lt;div class="nav-brand"&gt;</w:t>
        <w:br/>
        <w:t xml:space="preserve">        &lt;h1&gt;用户管理系统&lt;/h1&gt;</w:t>
        <w:br/>
        <w:t xml:space="preserve">      &lt;/div&gt;</w:t>
        <w:br/>
        <w:t xml:space="preserve">      &lt;div class="nav-menu"&gt;</w:t>
        <w:br/>
        <w:t xml:space="preserve">        &lt;router-link to="/" class="nav-link"&gt;首页&lt;/router-link&gt;</w:t>
        <w:br/>
        <w:t xml:space="preserve">        &lt;router-link to="/users" class="nav-link"&gt;用户管理&lt;/router-link&gt;</w:t>
        <w:br/>
        <w:t xml:space="preserve">        &lt;router-link to="/about" class="nav-link"&gt;关于&lt;/router-link&gt;</w:t>
        <w:br/>
        <w:t xml:space="preserve">      &lt;/div&gt;</w:t>
        <w:br/>
        <w:t xml:space="preserve">    &lt;/nav&gt;</w:t>
        <w:br/>
        <w:br/>
        <w:t xml:space="preserve">    &lt;main class="main-content"&gt;</w:t>
        <w:br/>
        <w:t xml:space="preserve">      &lt;router-view&gt;&lt;/router-view&gt;</w:t>
        <w:br/>
        <w:t xml:space="preserve">    &lt;/main&gt;</w:t>
        <w:br/>
        <w:br/>
        <w:t xml:space="preserve">    &lt;footer class="footer"&gt;</w:t>
        <w:br/>
        <w:t xml:space="preserve">      &lt;p&gt;&amp;copy; 2024 用户管理系统. All rights reserved.&lt;/p&gt;</w:t>
        <w:br/>
        <w:t xml:space="preserve">    &lt;/footer&gt;</w:t>
        <w:br/>
        <w:t xml:space="preserve">  &lt;/div&gt;</w:t>
        <w:br/>
        <w:t>&lt;/template&gt;</w:t>
        <w:br/>
        <w:br/>
        <w:t>&lt;script&gt;</w:t>
        <w:br/>
        <w:t>export default {</w:t>
        <w:br/>
        <w:t xml:space="preserve">  name: 'Home'</w:t>
        <w:br/>
        <w:t>}</w:t>
        <w:br/>
        <w:t>&lt;/script&gt;</w:t>
        <w:br/>
        <w:br/>
        <w:t>&lt;style scoped&gt;</w:t>
        <w:br/>
        <w:t>.home {</w:t>
        <w:br/>
        <w:t xml:space="preserve">  min-height: 100vh;</w:t>
        <w:br/>
        <w:t xml:space="preserve">  display: flex;</w:t>
        <w:br/>
        <w:t xml:space="preserve">  flex-direction: column;</w:t>
        <w:br/>
        <w:t>}</w:t>
        <w:br/>
        <w:br/>
        <w:t>.navbar {</w:t>
        <w:br/>
        <w:t xml:space="preserve">  background-color: #2c3e50;</w:t>
        <w:br/>
        <w:t xml:space="preserve">  color: white;</w:t>
        <w:br/>
        <w:t xml:space="preserve">  padding: 1rem 2rem;</w:t>
        <w:br/>
        <w:t xml:space="preserve">  display: flex;</w:t>
        <w:br/>
        <w:t xml:space="preserve">  justify-content: space-between;</w:t>
        <w:br/>
        <w:t xml:space="preserve">  align-items: center;</w:t>
        <w:br/>
        <w:t>}</w:t>
        <w:br/>
        <w:br/>
        <w:t>.nav-brand h1 {</w:t>
        <w:br/>
        <w:t xml:space="preserve">  margin: 0;</w:t>
        <w:br/>
        <w:t xml:space="preserve">  font-size: 1.5rem;</w:t>
        <w:br/>
        <w:t>}</w:t>
        <w:br/>
        <w:br/>
        <w:t>.nav-menu {</w:t>
        <w:br/>
        <w:t xml:space="preserve">  display: flex;</w:t>
        <w:br/>
        <w:t xml:space="preserve">  gap: 2rem;</w:t>
        <w:br/>
        <w:t>}</w:t>
        <w:br/>
        <w:br/>
        <w:t>.nav-link {</w:t>
        <w:br/>
        <w:t xml:space="preserve">  color: white;</w:t>
        <w:br/>
        <w:t xml:space="preserve">  text-decoration: none;</w:t>
        <w:br/>
        <w:t xml:space="preserve">  padding: 0.5rem 1rem;</w:t>
        <w:br/>
        <w:t xml:space="preserve">  border-radius: 4px;</w:t>
        <w:br/>
        <w:t xml:space="preserve">  transition: background-color 0.3s;</w:t>
        <w:br/>
        <w:t>}</w:t>
        <w:br/>
        <w:br/>
        <w:t>.nav-link:hover {</w:t>
        <w:br/>
        <w:t xml:space="preserve">  background-color: #34495e;</w:t>
        <w:br/>
        <w:t>}</w:t>
        <w:br/>
        <w:br/>
        <w:t>.nav-link.router-link-active {</w:t>
        <w:br/>
        <w:t xml:space="preserve">  background-color: #3498db;</w:t>
        <w:br/>
        <w:t>}</w:t>
        <w:br/>
        <w:br/>
        <w:t>.main-content {</w:t>
        <w:br/>
        <w:t xml:space="preserve">  flex: 1;</w:t>
        <w:br/>
        <w:t xml:space="preserve">  padding: 2rem;</w:t>
        <w:br/>
        <w:t>}</w:t>
        <w:br/>
        <w:br/>
        <w:t>.footer {</w:t>
        <w:br/>
        <w:t xml:space="preserve">  background-color: #34495e;</w:t>
        <w:br/>
        <w:t xml:space="preserve">  color: white;</w:t>
        <w:br/>
        <w:t xml:space="preserve">  text-align: center;</w:t>
        <w:br/>
        <w:t xml:space="preserve">  padding: 1rem;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3. src/main/java/com/example/UserController.java</w:t>
      </w:r>
    </w:p>
    <w:p>
      <w:r>
        <w:t>语言: Java</w:t>
      </w:r>
      <w:r>
        <w:t xml:space="preserve"> | 编码: utf-8</w:t>
      </w:r>
    </w:p>
    <w:p>
      <w:r>
        <w:rPr>
          <w:rFonts w:ascii="Consolas" w:hAnsi="Consolas"/>
          <w:sz w:val="20"/>
        </w:rPr>
        <w:t>package com.example;</w:t>
        <w:br/>
        <w:br/>
        <w:t>import org.springframework.web.bind.annotation.*;</w:t>
        <w:br/>
        <w:t>import org.springframework.beans.factory.annotation.Autowired;</w:t>
        <w:br/>
        <w:t>import java.util.List;</w:t>
        <w:br/>
        <w:t>import java.util.Optional;</w:t>
        <w:br/>
        <w:br/>
        <w:t>@RestController</w:t>
        <w:br/>
        <w:t>@RequestMapping("/api/users")</w:t>
        <w:br/>
        <w:t>public class UserController {</w:t>
        <w:br/>
        <w:br/>
        <w:t xml:space="preserve">    @Autowired</w:t>
        <w:br/>
        <w:t xml:space="preserve">    private UserService userService;</w:t>
        <w:br/>
        <w:br/>
        <w:t xml:space="preserve">    @GetMapping</w:t>
        <w:br/>
        <w:t xml:space="preserve">    public List&lt;User&gt; getAllUsers() {</w:t>
        <w:br/>
        <w:t xml:space="preserve">        return userService.findAll();</w:t>
        <w:br/>
        <w:t xml:space="preserve">    }</w:t>
        <w:br/>
        <w:br/>
        <w:t xml:space="preserve">    @GetMapping("/{id}")</w:t>
        <w:br/>
        <w:t xml:space="preserve">    public ResponseEntity&lt;User&gt; getUserById(@PathVariable Long id) {</w:t>
        <w:br/>
        <w:t xml:space="preserve">        Optional&lt;User&gt; user = userService.findById(id);</w:t>
        <w:br/>
        <w:t xml:space="preserve">        return user.map(ResponseEntity::ok)</w:t>
        <w:br/>
        <w:t xml:space="preserve">                   .orElse(ResponseEntity.notFound().build());</w:t>
        <w:br/>
        <w:t xml:space="preserve">    }</w:t>
        <w:br/>
        <w:br/>
        <w:t xml:space="preserve">    @PostMapping</w:t>
        <w:br/>
        <w:t xml:space="preserve">    public User createUser(@RequestBody User user) {</w:t>
        <w:br/>
        <w:t xml:space="preserve">        return userService.save(user);</w:t>
        <w:br/>
        <w:t xml:space="preserve">    }</w:t>
        <w:br/>
        <w:br/>
        <w:t xml:space="preserve">    @PutMapping("/{id}")</w:t>
        <w:br/>
        <w:t xml:space="preserve">    public ResponseEntity&lt;User&gt; updateUser(@PathVariable Long id, @RequestBody User userDetails) {</w:t>
        <w:br/>
        <w:t xml:space="preserve">        Optional&lt;User&gt; user = userService.findById(id);</w:t>
        <w:br/>
        <w:t xml:space="preserve">        if (user.isPresent()) {</w:t>
        <w:br/>
        <w:t xml:space="preserve">            User updatedUser = user.get();</w:t>
        <w:br/>
        <w:t xml:space="preserve">            updatedUser.setName(userDetails.getName());</w:t>
        <w:br/>
        <w:t xml:space="preserve">            updatedUser.setEmail(userDetails.getEmail());</w:t>
        <w:br/>
        <w:t xml:space="preserve">            return ResponseEntity.ok(userService.save(updatedUser));</w:t>
        <w:br/>
        <w:t xml:space="preserve">        }</w:t>
        <w:br/>
        <w:t xml:space="preserve">        return ResponseEntity.notFound().build();</w:t>
        <w:br/>
        <w:t xml:space="preserve">    }</w:t>
        <w:br/>
        <w:br/>
        <w:t xml:space="preserve">    @DeleteMapping("/{id}")</w:t>
        <w:br/>
        <w:t xml:space="preserve">    public ResponseEntity&lt;Void&gt; deleteUser(@PathVariable Long id) {</w:t>
        <w:br/>
        <w:t xml:space="preserve">        userService.deleteById(id);</w:t>
        <w:br/>
        <w:t xml:space="preserve">        return ResponseEntity.noContent().build();</w:t>
        <w:br/>
        <w:t xml:space="preserve">    }</w:t>
        <w:br/>
        <w:t>}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4. src/main/resources/application.yml</w:t>
      </w:r>
    </w:p>
    <w:p>
      <w:r>
        <w:t>语言: YAML</w:t>
      </w:r>
      <w:r>
        <w:t xml:space="preserve"> | 编码: utf-8</w:t>
      </w:r>
    </w:p>
    <w:p>
      <w:r>
        <w:rPr>
          <w:rFonts w:ascii="Consolas" w:hAnsi="Consolas"/>
          <w:sz w:val="20"/>
        </w:rPr>
        <w:t>server:</w:t>
        <w:br/>
        <w:t xml:space="preserve">  port: 8080</w:t>
        <w:br/>
        <w:t xml:space="preserve">  servlet:</w:t>
        <w:br/>
        <w:t xml:space="preserve">    context-path: /api</w:t>
        <w:br/>
        <w:br/>
        <w:t>spring:</w:t>
        <w:br/>
        <w:t xml:space="preserve">  datasource:</w:t>
        <w:br/>
        <w:t xml:space="preserve">    url: jdbc:mysql://localhost:3306/user_db?useSSL=false&amp;serverTimezone=UTC</w:t>
        <w:br/>
        <w:t xml:space="preserve">    username: root</w:t>
        <w:br/>
        <w:t xml:space="preserve">    password: password</w:t>
        <w:br/>
        <w:t xml:space="preserve">    driver-class-name: com.mysql.cj.jdbc.Driver</w:t>
        <w:br/>
        <w:br/>
        <w:t xml:space="preserve">  jpa:</w:t>
        <w:br/>
        <w:t xml:space="preserve">    hibernate:</w:t>
        <w:br/>
        <w:t xml:space="preserve">      ddl-auto: update</w:t>
        <w:br/>
        <w:t xml:space="preserve">    show-sql: true</w:t>
        <w:br/>
        <w:t xml:space="preserve">    properties:</w:t>
        <w:br/>
        <w:t xml:space="preserve">      hibernate:</w:t>
        <w:br/>
        <w:t xml:space="preserve">        dialect: org.hibernate.dialect.MySQL8Dialect</w:t>
        <w:br/>
        <w:t xml:space="preserve">        format_sql: true</w:t>
        <w:br/>
        <w:br/>
        <w:t xml:space="preserve">  security:</w:t>
        <w:br/>
        <w:t xml:space="preserve">    user:</w:t>
        <w:br/>
        <w:t xml:space="preserve">      name: admin</w:t>
        <w:br/>
        <w:t xml:space="preserve">      password: admin123</w:t>
        <w:br/>
        <w:t xml:space="preserve">      roles: ADMIN</w:t>
        <w:br/>
        <w:br/>
        <w:t>logging:</w:t>
        <w:br/>
        <w:t xml:space="preserve">  level:</w:t>
        <w:br/>
        <w:t xml:space="preserve">    com.example: DEBUG</w:t>
        <w:br/>
        <w:t xml:space="preserve">    org.springframework.security: DEBUG</w:t>
        <w:br/>
        <w:t xml:space="preserve">  pattern:</w:t>
        <w:br/>
        <w:t xml:space="preserve">    console: "%d{yyyy-MM-dd HH:mm:ss} - %msg%n"</w:t>
        <w:br/>
        <w:t xml:space="preserve">    file: "%d{yyyy-MM-dd HH:mm:ss} [%thread] %-5level %logger{36} - %msg%n"</w:t>
        <w:br/>
        <w:t xml:space="preserve">  file:</w:t>
        <w:br/>
        <w:t xml:space="preserve">    name: logs/application.log</w:t>
      </w:r>
    </w:p>
    <w:p>
      <w:r>
        <w:br/>
        <w:t>--------------------------------------------------------------------------------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
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代码文档 - 测试项目</w:t>
      </w:r>
    </w:p>
    <w:p>
      <w:r>
        <w:t>生成时间: 2025-10-14 10:24:04</w:t>
      </w:r>
    </w:p>
    <w:p>
      <w:r>
        <w:t>文件总数: 4</w:t>
      </w:r>
    </w:p>
    <w:p>
      <w:r>
        <w:br w:type="page"/>
      </w:r>
    </w:p>
    <w:p>
      <w:pPr>
        <w:pStyle w:val="Heading1"/>
      </w:pPr>
      <w:r>
        <w:t>目录</w:t>
      </w:r>
    </w:p>
    <w:p>
      <w:r>
        <w:t>1. src/main/java/com/example/UserController.java (Java)</w:t>
      </w:r>
    </w:p>
    <w:p>
      <w:r>
        <w:t>2. src/main/resources/application.yml (YAML)</w:t>
      </w:r>
    </w:p>
    <w:p>
      <w:r>
        <w:t>3. frontend/src/components/UserList.vue (Vue)</w:t>
      </w:r>
    </w:p>
    <w:p>
      <w:r>
        <w:t>4. frontend/src/views/Home.vue (Vue)</w:t>
      </w:r>
    </w:p>
    <w:p>
      <w:r>
        <w:br w:type="page"/>
      </w:r>
    </w:p>
    <w:p>
      <w:pPr>
        <w:pStyle w:val="Heading1"/>
      </w:pPr>
      <w:r>
        <w:t>1. src/main/java/com/example/UserController.java</w:t>
      </w:r>
    </w:p>
    <w:p>
      <w:r>
        <w:t>语言: Java</w:t>
      </w:r>
    </w:p>
    <w:p>
      <w:r>
        <w:t>文件路径: src/main/java/com/example/UserController.java</w:t>
      </w:r>
    </w:p>
    <w:p>
      <w:pPr>
        <w:pStyle w:val="Heading2"/>
      </w:pPr>
      <w:r>
        <w:t>代码内容</w:t>
      </w:r>
    </w:p>
    <w:p>
      <w: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2. src/main/resources/application.yml</w:t>
      </w:r>
    </w:p>
    <w:p>
      <w:r>
        <w:t>语言: YAML</w:t>
      </w:r>
    </w:p>
    <w:p>
      <w:r>
        <w:t>文件路径: src/main/resources/application.yml</w:t>
      </w:r>
    </w:p>
    <w:p>
      <w:pPr>
        <w:pStyle w:val="Heading2"/>
      </w:pPr>
      <w:r>
        <w:t>代码内容</w:t>
      </w:r>
    </w:p>
    <w:p>
      <w: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 w:type="page"/>
      </w:r>
    </w:p>
    <w:p>
      <w:pPr>
        <w:pStyle w:val="Heading1"/>
      </w:pPr>
      <w:r>
        <w:t>3. frontend/src/components/UserList.vue</w:t>
      </w:r>
    </w:p>
    <w:p>
      <w:r>
        <w:t>语言: Vue</w:t>
      </w:r>
    </w:p>
    <w:p>
      <w:r>
        <w:t>文件路径: frontend/src/components/UserList.vue</w:t>
      </w:r>
    </w:p>
    <w:p>
      <w:pPr>
        <w:pStyle w:val="Heading2"/>
      </w:pPr>
      <w:r>
        <w:t>代码内容</w:t>
      </w:r>
    </w:p>
    <w:p>
      <w: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 w:type="page"/>
      </w:r>
    </w:p>
    <w:p>
      <w:pPr>
        <w:pStyle w:val="Heading1"/>
      </w:pPr>
      <w:r>
        <w:t>4. frontend/src/views/Home.vue</w:t>
      </w:r>
    </w:p>
    <w:p>
      <w:r>
        <w:t>语言: Vue</w:t>
      </w:r>
    </w:p>
    <w:p>
      <w:r>
        <w:t>文件路径: frontend/src/views/Home.vue</w:t>
      </w:r>
    </w:p>
    <w:p>
      <w:pPr>
        <w:pStyle w:val="Heading2"/>
      </w:pPr>
      <w:r>
        <w:t>代码内容</w:t>
      </w:r>
    </w:p>
    <w:p>
      <w: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
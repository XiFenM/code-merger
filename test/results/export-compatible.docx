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代码文档</w:t>
      </w:r>
    </w:p>
    <w:p>
      <w:r>
        <w:t>生成时间: 2025-10-18 15:57:38</w:t>
      </w:r>
    </w:p>
    <w:p>
      <w:r>
        <w:t>文件总数: 4</w:t>
      </w:r>
    </w:p>
    <w:p>
      <w:r>
        <w:t>语言统计:</w:t>
      </w:r>
    </w:p>
    <w:p>
      <w:r>
        <w:t xml:space="preserve">  Java: 1 个文件</w:t>
      </w:r>
    </w:p>
    <w:p>
      <w:r>
        <w:t xml:space="preserve">  Vue: 2 个文件</w:t>
      </w:r>
    </w:p>
    <w:p>
      <w:r>
        <w:t xml:space="preserve">  YAML: 1 个文件</w:t>
      </w:r>
    </w:p>
    <w:p>
      <w:pPr>
        <w:pStyle w:val="Heading1"/>
      </w:pPr>
      <w:r>
        <w:t>目录</w:t>
      </w:r>
    </w:p>
    <w:p>
      <w:r>
        <w:t>1. frontend/src/components/UserList.vue (Vue)</w:t>
      </w:r>
      <w:r>
        <w:t xml:space="preserve"> [编码: utf-8]</w:t>
      </w:r>
    </w:p>
    <w:p>
      <w:r>
        <w:t>2. frontend/src/views/Home.vue (Vue)</w:t>
      </w:r>
      <w:r>
        <w:t xml:space="preserve"> [编码: utf-8]</w:t>
      </w:r>
    </w:p>
    <w:p>
      <w:r>
        <w:t>3. src/main/java/com/example/UserController.java (Java)</w:t>
      </w:r>
      <w:r>
        <w:t xml:space="preserve"> [编码: utf-8]</w:t>
      </w:r>
    </w:p>
    <w:p>
      <w:r>
        <w:t>4. src/main/resources/application.yml (YAML)</w:t>
      </w:r>
      <w:r>
        <w:t xml:space="preserve"> [编码: utf-8]</w:t>
      </w:r>
    </w:p>
    <w:p>
      <w:r>
        <w:br w:type="page"/>
      </w:r>
    </w:p>
    <w:p>
      <w:pPr>
        <w:pStyle w:val="Heading1"/>
      </w:pPr>
      <w:r>
        <w:t>1. frontend/src/components/UserList.vue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2. frontend/src/views/Home.vue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3. src/main/java/com/example/UserController.java</w:t>
      </w:r>
    </w:p>
    <w:p>
      <w:r>
        <w:t>语言: Java</w:t>
      </w:r>
      <w:r>
        <w:t xml:space="preserve"> | 编码: utf-8</w:t>
      </w:r>
    </w:p>
    <w:p>
      <w:r>
        <w:rPr>
          <w:rFonts w:ascii="Consolas" w:hAnsi="Consolas"/>
          <w:sz w:val="20"/>
        </w:rP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4. src/main/resources/application.yml</w:t>
      </w:r>
    </w:p>
    <w:p>
      <w:r>
        <w:t>语言: YAML</w:t>
      </w:r>
      <w:r>
        <w:t xml:space="preserve"> | 编码: utf-8</w:t>
      </w:r>
    </w:p>
    <w:p>
      <w:r>
        <w:rPr>
          <w:rFonts w:ascii="Consolas" w:hAnsi="Consolas"/>
          <w:sz w:val="20"/>
        </w:rP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/>
        <w:t>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